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8062D" w14:textId="77777777" w:rsidR="001B5EBA" w:rsidRDefault="00000000" w:rsidP="00B906DE">
      <w:pPr>
        <w:pStyle w:val="Title"/>
        <w:pBdr>
          <w:bottom w:val="single" w:sz="8" w:space="9" w:color="4F81BD" w:themeColor="accent1"/>
        </w:pBdr>
      </w:pPr>
      <w:r>
        <w:t>Experiment 1</w:t>
      </w:r>
    </w:p>
    <w:p w14:paraId="4FD1AC90" w14:textId="77777777" w:rsidR="001B5EBA" w:rsidRDefault="00000000">
      <w:pPr>
        <w:pStyle w:val="Heading1"/>
      </w:pPr>
      <w:r>
        <w:t>Introduction to OS</w:t>
      </w:r>
    </w:p>
    <w:p w14:paraId="39D5DD57" w14:textId="77777777" w:rsidR="001B5EBA" w:rsidRDefault="00000000">
      <w:r>
        <w:t>• Definition: An Operating System (OS) is system software that manages computer hardware, software resources, and provides common services for computer programs.</w:t>
      </w:r>
    </w:p>
    <w:p w14:paraId="5C9921F4" w14:textId="77777777" w:rsidR="001B5EBA" w:rsidRDefault="00000000">
      <w:r>
        <w:t>• Role: Acts as an intermediary between the user and the hardware.</w:t>
      </w:r>
    </w:p>
    <w:p w14:paraId="79B87530" w14:textId="77777777" w:rsidR="001B5EBA" w:rsidRDefault="00000000">
      <w:r>
        <w:t>• Core Component: Kernel is the core of the OS, responsible for managing system operations.</w:t>
      </w:r>
    </w:p>
    <w:p w14:paraId="3474B3B1" w14:textId="77777777" w:rsidR="001B5EBA" w:rsidRDefault="00000000">
      <w:pPr>
        <w:pStyle w:val="Heading1"/>
      </w:pPr>
      <w:r>
        <w:t>Functions of OS</w:t>
      </w:r>
    </w:p>
    <w:p w14:paraId="7C1E4D83" w14:textId="77777777" w:rsidR="001B5EBA" w:rsidRDefault="00000000">
      <w:r>
        <w:t>• Process Management: Manages processes in the system including process creation, scheduling, and termination.</w:t>
      </w:r>
    </w:p>
    <w:p w14:paraId="31908DFB" w14:textId="77777777" w:rsidR="001B5EBA" w:rsidRDefault="00000000">
      <w:r>
        <w:t>• Memory Management: Allocates and deallocates memory space as needed by programs.</w:t>
      </w:r>
    </w:p>
    <w:p w14:paraId="11A3A589" w14:textId="77777777" w:rsidR="001B5EBA" w:rsidRDefault="00000000">
      <w:r>
        <w:t>• File System Management: Manages files and directories on the disk.</w:t>
      </w:r>
    </w:p>
    <w:p w14:paraId="4E1239F5" w14:textId="77777777" w:rsidR="001B5EBA" w:rsidRDefault="00000000">
      <w:r>
        <w:t>• Device Management: Controls and coordinates hardware devices (printers, disk drives).</w:t>
      </w:r>
    </w:p>
    <w:p w14:paraId="2C4646E5" w14:textId="77777777" w:rsidR="001B5EBA" w:rsidRDefault="00000000">
      <w:r>
        <w:t>• Security &amp; Protection: Ensures that unauthorized access is prevented and that users and processes do not interfere with one another.</w:t>
      </w:r>
    </w:p>
    <w:p w14:paraId="1F1A7F55" w14:textId="77777777" w:rsidR="001B5EBA" w:rsidRDefault="00000000">
      <w:pPr>
        <w:pStyle w:val="Heading1"/>
      </w:pPr>
      <w:r>
        <w:t>Services of OS</w:t>
      </w:r>
    </w:p>
    <w:p w14:paraId="5693A5F0" w14:textId="77777777" w:rsidR="001B5EBA" w:rsidRDefault="00000000">
      <w:r>
        <w:t>• Program Execution: OS loads programs into memory and executes them.</w:t>
      </w:r>
    </w:p>
    <w:p w14:paraId="7951BBA8" w14:textId="77777777" w:rsidR="001B5EBA" w:rsidRDefault="00000000">
      <w:r>
        <w:t>• I/O Operations: Manages input/output operations such as reading and writing to files, interacting with peripherals.</w:t>
      </w:r>
    </w:p>
    <w:p w14:paraId="4F990335" w14:textId="77777777" w:rsidR="001B5EBA" w:rsidRDefault="00000000">
      <w:r>
        <w:t>• Error Detection: Constantly monitors system activities for errors and takes appropriate action.</w:t>
      </w:r>
    </w:p>
    <w:p w14:paraId="3C1CE6BD" w14:textId="77777777" w:rsidR="001B5EBA" w:rsidRDefault="00000000">
      <w:r>
        <w:t>• Resource Allocation: Allocates resources like CPU time, memory, and I/O devices to active processes.</w:t>
      </w:r>
    </w:p>
    <w:p w14:paraId="3BCCBC5F" w14:textId="77777777" w:rsidR="001B5EBA" w:rsidRDefault="00000000">
      <w:r>
        <w:t>• User Interface: Provides either a command-line interface (CLI) or graphical user interface (GUI) for users.</w:t>
      </w:r>
    </w:p>
    <w:p w14:paraId="38636EF1" w14:textId="77777777" w:rsidR="001B5EBA" w:rsidRDefault="00000000">
      <w:pPr>
        <w:pStyle w:val="Heading1"/>
      </w:pPr>
      <w:r>
        <w:t>Need for LinuxOS</w:t>
      </w:r>
    </w:p>
    <w:p w14:paraId="59A3D2A4" w14:textId="77777777" w:rsidR="001B5EBA" w:rsidRDefault="00000000">
      <w:r>
        <w:t>• Open Source: Linux is open-source, allowing users to modify and distribute it freely.</w:t>
      </w:r>
    </w:p>
    <w:p w14:paraId="7CD4B52A" w14:textId="77777777" w:rsidR="001B5EBA" w:rsidRDefault="00000000">
      <w:r>
        <w:lastRenderedPageBreak/>
        <w:t>• Security: Linux is considered more secure than many other operating systems due to its permission and user privilege system.</w:t>
      </w:r>
    </w:p>
    <w:p w14:paraId="0737196D" w14:textId="77777777" w:rsidR="001B5EBA" w:rsidRDefault="00000000">
      <w:r>
        <w:t>• Performance: Linux offers better performance and efficiency in resource management, especially for servers.</w:t>
      </w:r>
    </w:p>
    <w:p w14:paraId="67D7262A" w14:textId="77777777" w:rsidR="001B5EBA" w:rsidRDefault="00000000">
      <w:r>
        <w:t>• Customization: Users can tailor the OS to their needs by modifying the kernel or adding packages.</w:t>
      </w:r>
    </w:p>
    <w:p w14:paraId="43E0029B" w14:textId="77777777" w:rsidR="001B5EBA" w:rsidRDefault="00000000">
      <w:r>
        <w:t>• Community Support: Extensive support from the open-source community with many resources for learning and troubleshooting.</w:t>
      </w:r>
    </w:p>
    <w:p w14:paraId="03D0DCFD" w14:textId="77777777" w:rsidR="001B5EBA" w:rsidRDefault="00000000">
      <w:pPr>
        <w:pStyle w:val="Heading1"/>
      </w:pPr>
      <w:r>
        <w:t>History of LinuxOS</w:t>
      </w:r>
    </w:p>
    <w:p w14:paraId="7EBA7FDE" w14:textId="77777777" w:rsidR="001B5EBA" w:rsidRDefault="00000000">
      <w:r>
        <w:t>• Creation: Created by Linus Torvalds in 1991 as a free alternative to Unix.</w:t>
      </w:r>
    </w:p>
    <w:p w14:paraId="53C85D0F" w14:textId="77777777" w:rsidR="001B5EBA" w:rsidRDefault="00000000">
      <w:r>
        <w:t>• Early Development: It began as a personal project but quickly grew with contributions from the open-source community.</w:t>
      </w:r>
    </w:p>
    <w:p w14:paraId="48A6FA91" w14:textId="77777777" w:rsidR="001B5EBA" w:rsidRDefault="00000000">
      <w:r>
        <w:t>• Kernel Releases: The Linux kernel has gone through several updates, becoming more stable and powerful over time.</w:t>
      </w:r>
    </w:p>
    <w:p w14:paraId="48E758A7" w14:textId="77777777" w:rsidR="001B5EBA" w:rsidRDefault="00000000">
      <w:r>
        <w:t>• Distribution: Various Linux distributions (distros) like Ubuntu, Fedora, and Debian have evolved, making Linux accessible to a wider audience.</w:t>
      </w:r>
    </w:p>
    <w:p w14:paraId="6E40DF8C" w14:textId="77777777" w:rsidR="001B5EBA" w:rsidRDefault="00000000">
      <w:pPr>
        <w:pStyle w:val="Heading1"/>
      </w:pPr>
      <w:r>
        <w:t>Services and application of LinuxOS</w:t>
      </w:r>
    </w:p>
    <w:p w14:paraId="49CCF8BE" w14:textId="77777777" w:rsidR="001B5EBA" w:rsidRDefault="00000000">
      <w:r>
        <w:t>• Web Servers: Linux is widely used to run web servers due to its stability (e.g., Apache, NGINX).</w:t>
      </w:r>
    </w:p>
    <w:p w14:paraId="576F66AA" w14:textId="77777777" w:rsidR="001B5EBA" w:rsidRDefault="00000000">
      <w:r>
        <w:t>• Development Platforms: Ideal for software development with support for many programming languages and frameworks.</w:t>
      </w:r>
    </w:p>
    <w:p w14:paraId="67C27932" w14:textId="77777777" w:rsidR="001B5EBA" w:rsidRDefault="00000000">
      <w:r>
        <w:t>• Security Applications: Used in cybersecurity for penetration testing and network security monitoring.</w:t>
      </w:r>
    </w:p>
    <w:p w14:paraId="2AB07385" w14:textId="77777777" w:rsidR="001B5EBA" w:rsidRDefault="00000000">
      <w:r>
        <w:t>• Cloud Computing: Linux powers most cloud infrastructures due to its scalability and open-source nature.</w:t>
      </w:r>
    </w:p>
    <w:p w14:paraId="4E4C6E90" w14:textId="602E00B3" w:rsidR="00B906DE" w:rsidRDefault="00000000">
      <w:r>
        <w:t>• IoT and Embedded Systems: Linux is commonly used in embedded systems and IoT devices for its lightweight kernel and customizability.</w:t>
      </w:r>
    </w:p>
    <w:p w14:paraId="5FDDB927" w14:textId="77777777" w:rsidR="00B906DE" w:rsidRDefault="00B906DE">
      <w:r>
        <w:br w:type="page"/>
      </w:r>
    </w:p>
    <w:p w14:paraId="7C082986" w14:textId="54CF9214" w:rsidR="001B5EBA" w:rsidRDefault="00B906DE" w:rsidP="00B906DE">
      <w:pPr>
        <w:pStyle w:val="Title"/>
      </w:pPr>
      <w:r>
        <w:lastRenderedPageBreak/>
        <w:t>Experiment 2</w:t>
      </w:r>
    </w:p>
    <w:p w14:paraId="119DA883" w14:textId="278B8182" w:rsidR="00B906DE" w:rsidRDefault="00B906DE" w:rsidP="00B906DE">
      <w:pPr>
        <w:pStyle w:val="Heading1"/>
      </w:pPr>
      <w:r>
        <w:t>Aim: To demonstrate the commands in Linux command line.</w:t>
      </w:r>
    </w:p>
    <w:p w14:paraId="09D8C2E1" w14:textId="77777777" w:rsidR="00B906DE" w:rsidRDefault="00B906DE" w:rsidP="00B906DE"/>
    <w:p w14:paraId="61C5038D" w14:textId="17A686FD" w:rsidR="00B906DE" w:rsidRPr="00BD0166" w:rsidRDefault="00B906DE" w:rsidP="00B906DE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ls    </w:t>
      </w:r>
      <w:r>
        <w:t>list directory content</w:t>
      </w:r>
    </w:p>
    <w:p w14:paraId="3FBC40CB" w14:textId="77777777" w:rsidR="00BD0166" w:rsidRPr="00B906DE" w:rsidRDefault="00BD0166" w:rsidP="00BD0166">
      <w:pPr>
        <w:pStyle w:val="ListParagraph"/>
        <w:rPr>
          <w:b/>
          <w:bCs/>
        </w:rPr>
      </w:pPr>
    </w:p>
    <w:p w14:paraId="029802DB" w14:textId="4525D099" w:rsidR="00B906DE" w:rsidRDefault="00BD0166" w:rsidP="00B906DE">
      <w:pPr>
        <w:pStyle w:val="ListParagraph"/>
        <w:rPr>
          <w:b/>
          <w:bCs/>
        </w:rPr>
      </w:pPr>
      <w:r w:rsidRPr="00BD0166">
        <w:rPr>
          <w:b/>
          <w:bCs/>
        </w:rPr>
        <w:drawing>
          <wp:inline distT="0" distB="0" distL="0" distR="0" wp14:anchorId="56C04703" wp14:editId="5ACBED90">
            <wp:extent cx="4243286" cy="602673"/>
            <wp:effectExtent l="0" t="0" r="5080" b="6985"/>
            <wp:docPr id="2071643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6434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925" cy="62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E6CB" w14:textId="77777777" w:rsidR="00BD0166" w:rsidRDefault="00BD0166" w:rsidP="00B906DE">
      <w:pPr>
        <w:pStyle w:val="ListParagraph"/>
        <w:rPr>
          <w:b/>
          <w:bCs/>
        </w:rPr>
      </w:pPr>
    </w:p>
    <w:p w14:paraId="10073A9D" w14:textId="1867F004" w:rsidR="00BD0166" w:rsidRDefault="00BD0166" w:rsidP="00BD0166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ls-l</w:t>
      </w:r>
    </w:p>
    <w:p w14:paraId="5F82B7D6" w14:textId="77777777" w:rsidR="00BD0166" w:rsidRDefault="00BD0166" w:rsidP="00BD0166">
      <w:pPr>
        <w:pStyle w:val="ListParagraph"/>
        <w:rPr>
          <w:b/>
          <w:bCs/>
        </w:rPr>
      </w:pPr>
    </w:p>
    <w:p w14:paraId="2FAE15CC" w14:textId="029831BB" w:rsidR="00BD0166" w:rsidRDefault="00BD0166" w:rsidP="00BD0166">
      <w:pPr>
        <w:pStyle w:val="ListParagraph"/>
        <w:rPr>
          <w:b/>
          <w:bCs/>
        </w:rPr>
      </w:pPr>
      <w:r w:rsidRPr="00BD0166">
        <w:rPr>
          <w:b/>
          <w:bCs/>
        </w:rPr>
        <w:drawing>
          <wp:inline distT="0" distB="0" distL="0" distR="0" wp14:anchorId="23B87660" wp14:editId="41D89444">
            <wp:extent cx="5486400" cy="1452245"/>
            <wp:effectExtent l="0" t="0" r="0" b="0"/>
            <wp:docPr id="179214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42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F87D" w14:textId="77777777" w:rsidR="00BD0166" w:rsidRDefault="00BD0166" w:rsidP="00BD0166">
      <w:pPr>
        <w:pStyle w:val="ListParagraph"/>
        <w:rPr>
          <w:b/>
          <w:bCs/>
        </w:rPr>
      </w:pPr>
    </w:p>
    <w:p w14:paraId="25823FE9" w14:textId="250618C7" w:rsidR="00BD0166" w:rsidRDefault="00BD0166" w:rsidP="00BD0166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date</w:t>
      </w:r>
    </w:p>
    <w:p w14:paraId="4872FFD5" w14:textId="1F8010ED" w:rsidR="00BD0166" w:rsidRDefault="00BD0166" w:rsidP="00BD0166">
      <w:pPr>
        <w:ind w:firstLine="720"/>
        <w:rPr>
          <w:b/>
          <w:bCs/>
        </w:rPr>
      </w:pPr>
      <w:r w:rsidRPr="00BD0166">
        <w:rPr>
          <w:b/>
          <w:bCs/>
        </w:rPr>
        <w:drawing>
          <wp:inline distT="0" distB="0" distL="0" distR="0" wp14:anchorId="0F161729" wp14:editId="5D83492C">
            <wp:extent cx="3334215" cy="724001"/>
            <wp:effectExtent l="0" t="0" r="0" b="0"/>
            <wp:docPr id="899879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8792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148A2" w14:textId="723C2A18" w:rsidR="00BD0166" w:rsidRDefault="00BD0166" w:rsidP="00BD0166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man whoami</w:t>
      </w:r>
    </w:p>
    <w:p w14:paraId="575734E1" w14:textId="77777777" w:rsidR="00BD0166" w:rsidRDefault="00BD0166" w:rsidP="00BD0166">
      <w:pPr>
        <w:pStyle w:val="ListParagraph"/>
        <w:rPr>
          <w:b/>
          <w:bCs/>
        </w:rPr>
      </w:pPr>
    </w:p>
    <w:p w14:paraId="27104DB0" w14:textId="74186A6D" w:rsidR="00BD0166" w:rsidRPr="00BD0166" w:rsidRDefault="00BD0166" w:rsidP="00BD0166">
      <w:pPr>
        <w:pStyle w:val="ListParagraph"/>
        <w:rPr>
          <w:b/>
          <w:bCs/>
        </w:rPr>
      </w:pPr>
      <w:r w:rsidRPr="00BD0166">
        <w:rPr>
          <w:b/>
          <w:bCs/>
        </w:rPr>
        <w:lastRenderedPageBreak/>
        <w:drawing>
          <wp:inline distT="0" distB="0" distL="0" distR="0" wp14:anchorId="67B7DCBE" wp14:editId="506040DB">
            <wp:extent cx="5486400" cy="5268595"/>
            <wp:effectExtent l="0" t="0" r="0" b="8255"/>
            <wp:docPr id="496861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610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8AB3" w14:textId="33F4849B" w:rsidR="00BD0166" w:rsidRPr="00BD0166" w:rsidRDefault="00BD0166" w:rsidP="00BD0166">
      <w:pPr>
        <w:rPr>
          <w:b/>
          <w:bCs/>
        </w:rPr>
      </w:pPr>
      <w:r>
        <w:rPr>
          <w:b/>
          <w:bCs/>
        </w:rPr>
        <w:t xml:space="preserve">              </w:t>
      </w:r>
    </w:p>
    <w:p w14:paraId="56E94811" w14:textId="6A87E530" w:rsidR="00B906DE" w:rsidRPr="00B906DE" w:rsidRDefault="00B906DE" w:rsidP="00B906DE">
      <w:pPr>
        <w:pStyle w:val="Heading3"/>
      </w:pPr>
    </w:p>
    <w:sectPr w:rsidR="00B906DE" w:rsidRPr="00B906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F82561"/>
    <w:multiLevelType w:val="hybridMultilevel"/>
    <w:tmpl w:val="6C2A1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455822">
    <w:abstractNumId w:val="8"/>
  </w:num>
  <w:num w:numId="2" w16cid:durableId="342707218">
    <w:abstractNumId w:val="6"/>
  </w:num>
  <w:num w:numId="3" w16cid:durableId="1998224079">
    <w:abstractNumId w:val="5"/>
  </w:num>
  <w:num w:numId="4" w16cid:durableId="986399646">
    <w:abstractNumId w:val="4"/>
  </w:num>
  <w:num w:numId="5" w16cid:durableId="195196269">
    <w:abstractNumId w:val="7"/>
  </w:num>
  <w:num w:numId="6" w16cid:durableId="2008092426">
    <w:abstractNumId w:val="3"/>
  </w:num>
  <w:num w:numId="7" w16cid:durableId="1490634162">
    <w:abstractNumId w:val="2"/>
  </w:num>
  <w:num w:numId="8" w16cid:durableId="393167590">
    <w:abstractNumId w:val="1"/>
  </w:num>
  <w:num w:numId="9" w16cid:durableId="335496292">
    <w:abstractNumId w:val="0"/>
  </w:num>
  <w:num w:numId="10" w16cid:durableId="13377318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5EBA"/>
    <w:rsid w:val="0029639D"/>
    <w:rsid w:val="00326F90"/>
    <w:rsid w:val="005B0E42"/>
    <w:rsid w:val="007A06FE"/>
    <w:rsid w:val="00AA1D8D"/>
    <w:rsid w:val="00B47730"/>
    <w:rsid w:val="00B906DE"/>
    <w:rsid w:val="00BD0166"/>
    <w:rsid w:val="00CB0664"/>
    <w:rsid w:val="00D31C2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CEFF2D"/>
  <w14:defaultImageDpi w14:val="300"/>
  <w15:docId w15:val="{C85D688B-D65D-4690-88BA-CBE73476D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Harhita Panwar</cp:lastModifiedBy>
  <cp:revision>3</cp:revision>
  <dcterms:created xsi:type="dcterms:W3CDTF">2024-09-22T17:43:00Z</dcterms:created>
  <dcterms:modified xsi:type="dcterms:W3CDTF">2024-09-22T17:45:00Z</dcterms:modified>
  <cp:category/>
</cp:coreProperties>
</file>